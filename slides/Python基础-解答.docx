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3E" w:rsidRPr="00283EE2" w:rsidRDefault="0094603A">
      <w:pPr>
        <w:spacing w:after="400" w:line="360" w:lineRule="auto"/>
        <w:ind w:firstLine="120"/>
        <w:jc w:val="center"/>
        <w:rPr>
          <w:rFonts w:eastAsia="宋体"/>
        </w:rPr>
      </w:pPr>
      <w:r>
        <w:rPr>
          <w:rFonts w:eastAsia="宋体"/>
          <w:b/>
          <w:sz w:val="32"/>
        </w:rPr>
        <w:t>Python</w:t>
      </w:r>
      <w:r>
        <w:rPr>
          <w:rFonts w:eastAsia="宋体" w:hint="eastAsia"/>
          <w:b/>
          <w:sz w:val="32"/>
        </w:rPr>
        <w:t>基础</w:t>
      </w:r>
    </w:p>
    <w:p w:rsidR="00D7472D" w:rsidRPr="00283EE2" w:rsidRDefault="003336C8">
      <w:pPr>
        <w:spacing w:line="360" w:lineRule="auto"/>
        <w:rPr>
          <w:rFonts w:eastAsia="宋体"/>
          <w:sz w:val="28"/>
        </w:rPr>
      </w:pPr>
      <w:r w:rsidRPr="00283EE2">
        <w:rPr>
          <w:rFonts w:eastAsia="宋体"/>
        </w:rPr>
        <w:t xml:space="preserve">1. </w:t>
      </w:r>
      <w:r w:rsidRPr="00283EE2">
        <w:rPr>
          <w:rFonts w:eastAsia="宋体"/>
        </w:rPr>
        <w:t>编译性计算机语言的优点是跨平台性强</w:t>
      </w:r>
      <w:r w:rsidRPr="00283EE2">
        <w:rPr>
          <w:rFonts w:eastAsia="宋体"/>
        </w:rPr>
        <w:t xml:space="preserve"> [</w:t>
      </w:r>
      <w:r w:rsidRPr="00283EE2">
        <w:rPr>
          <w:rFonts w:eastAsia="宋体"/>
        </w:rPr>
        <w:t>判断题</w:t>
      </w:r>
      <w:r w:rsidRPr="00283EE2">
        <w:rPr>
          <w:rFonts w:eastAsia="宋体"/>
        </w:rPr>
        <w:t xml:space="preserve">] </w:t>
      </w:r>
      <w:r w:rsidRPr="00283EE2">
        <w:rPr>
          <w:rFonts w:eastAsia="宋体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D7472D" w:rsidRPr="00283EE2" w:rsidTr="003336C8">
        <w:trPr>
          <w:trHeight w:val="500"/>
        </w:trPr>
        <w:tc>
          <w:tcPr>
            <w:tcW w:w="8856" w:type="dxa"/>
            <w:shd w:val="clear" w:color="auto" w:fill="FFFFFF"/>
            <w:vAlign w:val="center"/>
          </w:tcPr>
          <w:p w:rsidR="00D7472D" w:rsidRPr="00283EE2" w:rsidRDefault="003336C8">
            <w:pPr>
              <w:rPr>
                <w:rFonts w:eastAsia="宋体"/>
                <w:sz w:val="28"/>
              </w:rPr>
            </w:pPr>
            <w:r w:rsidRPr="00283EE2">
              <w:rPr>
                <w:rFonts w:eastAsia="宋体"/>
              </w:rPr>
              <w:t>错</w:t>
            </w:r>
            <w:r w:rsidRPr="00283EE2">
              <w:rPr>
                <w:rFonts w:eastAsia="宋体"/>
                <w:color w:val="EFA030"/>
              </w:rPr>
              <w:t>(</w:t>
            </w:r>
            <w:r w:rsidRPr="00283EE2">
              <w:rPr>
                <w:rFonts w:eastAsia="宋体"/>
                <w:color w:val="EFA030"/>
              </w:rPr>
              <w:t>正确答案</w:t>
            </w:r>
            <w:r w:rsidRPr="00283EE2">
              <w:rPr>
                <w:rFonts w:eastAsia="宋体"/>
                <w:color w:val="EFA030"/>
              </w:rPr>
              <w:t>)</w:t>
            </w:r>
          </w:p>
        </w:tc>
      </w:tr>
    </w:tbl>
    <w:p w:rsidR="00D7472D" w:rsidRPr="00283EE2" w:rsidRDefault="00D7472D">
      <w:pPr>
        <w:spacing w:line="360" w:lineRule="auto"/>
        <w:rPr>
          <w:rFonts w:eastAsia="宋体"/>
        </w:rPr>
      </w:pPr>
    </w:p>
    <w:p w:rsidR="00D7472D" w:rsidRPr="00283EE2" w:rsidRDefault="003336C8">
      <w:pPr>
        <w:spacing w:line="360" w:lineRule="auto"/>
        <w:rPr>
          <w:rFonts w:eastAsia="宋体"/>
          <w:sz w:val="28"/>
        </w:rPr>
      </w:pPr>
      <w:r w:rsidRPr="00283EE2">
        <w:rPr>
          <w:rFonts w:eastAsia="宋体"/>
        </w:rPr>
        <w:t xml:space="preserve">2. </w:t>
      </w:r>
      <w:r w:rsidRPr="00283EE2">
        <w:rPr>
          <w:rFonts w:eastAsia="宋体"/>
        </w:rPr>
        <w:t>运行如下代码会输出什么结果？</w:t>
      </w:r>
      <w:r w:rsidRPr="00283EE2">
        <w:rPr>
          <w:rFonts w:eastAsia="宋体"/>
        </w:rPr>
        <w:br/>
      </w:r>
      <w:r w:rsidR="0094603A">
        <w:rPr>
          <w:rFonts w:eastAsia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9pt;height:155.25pt">
            <v:imagedata r:id="rId4" o:title=""/>
          </v:shape>
        </w:pict>
      </w:r>
      <w:r w:rsidRPr="00283EE2">
        <w:rPr>
          <w:rFonts w:eastAsia="宋体"/>
        </w:rPr>
        <w:t>[</w:t>
      </w:r>
      <w:r w:rsidRPr="00283EE2">
        <w:rPr>
          <w:rFonts w:eastAsia="宋体"/>
        </w:rPr>
        <w:t>单选题</w:t>
      </w:r>
      <w:r w:rsidRPr="00283EE2">
        <w:rPr>
          <w:rFonts w:eastAsia="宋体"/>
        </w:rPr>
        <w:t xml:space="preserve">] </w:t>
      </w:r>
      <w:r w:rsidRPr="00283EE2">
        <w:rPr>
          <w:rFonts w:eastAsia="宋体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D7472D" w:rsidRPr="00283EE2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:rsidR="00D7472D" w:rsidRPr="00283EE2" w:rsidRDefault="003336C8">
            <w:pPr>
              <w:rPr>
                <w:rFonts w:eastAsia="宋体"/>
              </w:rPr>
            </w:pPr>
            <w:r w:rsidRPr="00283EE2">
              <w:rPr>
                <w:rFonts w:eastAsia="宋体"/>
              </w:rPr>
              <w:t>John</w:t>
            </w:r>
            <w:r w:rsidRPr="00283EE2">
              <w:rPr>
                <w:rFonts w:eastAsia="宋体"/>
              </w:rPr>
              <w:t>和</w:t>
            </w:r>
            <w:r w:rsidRPr="00283EE2">
              <w:rPr>
                <w:rFonts w:eastAsia="宋体"/>
              </w:rPr>
              <w:t>19</w:t>
            </w:r>
          </w:p>
        </w:tc>
      </w:tr>
      <w:tr w:rsidR="00D7472D" w:rsidRPr="00283EE2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:rsidR="00D7472D" w:rsidRPr="00283EE2" w:rsidRDefault="003336C8">
            <w:pPr>
              <w:rPr>
                <w:rFonts w:eastAsia="宋体"/>
                <w:sz w:val="28"/>
              </w:rPr>
            </w:pPr>
            <w:r w:rsidRPr="00283EE2">
              <w:rPr>
                <w:rFonts w:eastAsia="宋体"/>
              </w:rPr>
              <w:t>John</w:t>
            </w:r>
            <w:r w:rsidRPr="00283EE2">
              <w:rPr>
                <w:rFonts w:eastAsia="宋体"/>
              </w:rPr>
              <w:t>和错误提示</w:t>
            </w:r>
            <w:r w:rsidRPr="00283EE2">
              <w:rPr>
                <w:rFonts w:eastAsia="宋体"/>
                <w:color w:val="EFA030"/>
              </w:rPr>
              <w:t>(</w:t>
            </w:r>
            <w:r w:rsidRPr="00283EE2">
              <w:rPr>
                <w:rFonts w:eastAsia="宋体"/>
                <w:color w:val="EFA030"/>
              </w:rPr>
              <w:t>正确答案</w:t>
            </w:r>
            <w:r w:rsidRPr="00283EE2">
              <w:rPr>
                <w:rFonts w:eastAsia="宋体"/>
                <w:color w:val="EFA030"/>
              </w:rPr>
              <w:t>)</w:t>
            </w:r>
          </w:p>
        </w:tc>
      </w:tr>
      <w:tr w:rsidR="00D7472D" w:rsidRPr="00283EE2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:rsidR="00D7472D" w:rsidRPr="00283EE2" w:rsidRDefault="003336C8">
            <w:pPr>
              <w:rPr>
                <w:rFonts w:eastAsia="宋体"/>
                <w:sz w:val="28"/>
              </w:rPr>
            </w:pPr>
            <w:r w:rsidRPr="00283EE2">
              <w:rPr>
                <w:rFonts w:eastAsia="宋体"/>
              </w:rPr>
              <w:t>只有错误提示</w:t>
            </w:r>
          </w:p>
        </w:tc>
      </w:tr>
    </w:tbl>
    <w:p w:rsidR="00D7472D" w:rsidRDefault="00283EE2">
      <w:pPr>
        <w:rPr>
          <w:rFonts w:eastAsia="宋体"/>
          <w:b/>
          <w:i/>
        </w:rPr>
      </w:pPr>
      <w:r w:rsidRPr="00283EE2">
        <w:rPr>
          <w:rFonts w:eastAsia="宋体"/>
          <w:b/>
          <w:i/>
        </w:rPr>
        <w:t>解析：</w:t>
      </w:r>
      <w:r w:rsidRPr="00283EE2">
        <w:rPr>
          <w:rFonts w:eastAsia="宋体"/>
          <w:b/>
          <w:i/>
        </w:rPr>
        <w:t>__age</w:t>
      </w:r>
      <w:r w:rsidRPr="00283EE2">
        <w:rPr>
          <w:rFonts w:eastAsia="宋体"/>
          <w:b/>
          <w:i/>
        </w:rPr>
        <w:t>是私有变量，只能在内部访问，不能在外部直接调用</w:t>
      </w:r>
    </w:p>
    <w:p w:rsidR="0094603A" w:rsidRPr="00283EE2" w:rsidRDefault="0094603A">
      <w:pPr>
        <w:rPr>
          <w:rFonts w:eastAsia="宋体" w:hint="eastAsia"/>
          <w:b/>
          <w:i/>
        </w:rPr>
      </w:pPr>
    </w:p>
    <w:p w:rsidR="00D7472D" w:rsidRPr="00283EE2" w:rsidRDefault="0094603A">
      <w:pPr>
        <w:spacing w:line="360" w:lineRule="auto"/>
        <w:rPr>
          <w:rFonts w:eastAsia="宋体"/>
          <w:sz w:val="28"/>
        </w:rPr>
      </w:pPr>
      <w:r>
        <w:rPr>
          <w:rFonts w:eastAsia="宋体" w:hint="eastAsia"/>
        </w:rPr>
        <w:t>3</w:t>
      </w:r>
      <w:r w:rsidR="003336C8" w:rsidRPr="00283EE2">
        <w:rPr>
          <w:rFonts w:eastAsia="宋体"/>
        </w:rPr>
        <w:t xml:space="preserve">. </w:t>
      </w:r>
      <w:r w:rsidR="003336C8" w:rsidRPr="00283EE2">
        <w:rPr>
          <w:rFonts w:eastAsia="宋体"/>
        </w:rPr>
        <w:t>运行如下代码会输出什么结果？</w:t>
      </w:r>
      <w:r w:rsidR="003336C8" w:rsidRPr="00283EE2">
        <w:rPr>
          <w:rFonts w:eastAsia="宋体"/>
        </w:rPr>
        <w:br/>
      </w:r>
      <w:r>
        <w:rPr>
          <w:rFonts w:eastAsia="宋体"/>
        </w:rPr>
        <w:pict>
          <v:shape id="_x0000_i1026" type="#_x0000_t75" style="width:168.75pt;height:191.65pt">
            <v:imagedata r:id="rId5" o:title=""/>
          </v:shape>
        </w:pict>
      </w:r>
      <w:r w:rsidR="003336C8" w:rsidRPr="00283EE2">
        <w:rPr>
          <w:rFonts w:eastAsia="宋体"/>
        </w:rPr>
        <w:t>[</w:t>
      </w:r>
      <w:r w:rsidR="003336C8" w:rsidRPr="00283EE2">
        <w:rPr>
          <w:rFonts w:eastAsia="宋体"/>
        </w:rPr>
        <w:t>单选题</w:t>
      </w:r>
      <w:r w:rsidR="003336C8" w:rsidRPr="00283EE2">
        <w:rPr>
          <w:rFonts w:eastAsia="宋体"/>
        </w:rPr>
        <w:t xml:space="preserve">] </w:t>
      </w:r>
      <w:r w:rsidR="003336C8" w:rsidRPr="00283EE2">
        <w:rPr>
          <w:rFonts w:eastAsia="宋体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D7472D" w:rsidRPr="00283EE2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:rsidR="00D7472D" w:rsidRPr="00283EE2" w:rsidRDefault="003336C8">
            <w:pPr>
              <w:rPr>
                <w:rFonts w:eastAsia="宋体"/>
              </w:rPr>
            </w:pPr>
            <w:r w:rsidRPr="00283EE2">
              <w:rPr>
                <w:rFonts w:eastAsia="宋体"/>
              </w:rPr>
              <w:lastRenderedPageBreak/>
              <w:t>Shawn cries</w:t>
            </w:r>
            <w:r w:rsidRPr="00283EE2">
              <w:rPr>
                <w:rFonts w:eastAsia="宋体"/>
              </w:rPr>
              <w:t>和</w:t>
            </w:r>
            <w:r w:rsidRPr="00283EE2">
              <w:rPr>
                <w:rFonts w:eastAsia="宋体"/>
              </w:rPr>
              <w:t>James 666</w:t>
            </w:r>
          </w:p>
        </w:tc>
      </w:tr>
      <w:tr w:rsidR="00D7472D" w:rsidRPr="00283EE2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:rsidR="00D7472D" w:rsidRPr="00283EE2" w:rsidRDefault="003336C8">
            <w:pPr>
              <w:rPr>
                <w:rFonts w:eastAsia="宋体"/>
                <w:sz w:val="28"/>
              </w:rPr>
            </w:pPr>
            <w:r w:rsidRPr="00283EE2">
              <w:rPr>
                <w:rFonts w:eastAsia="宋体"/>
              </w:rPr>
              <w:t>Shawn cries</w:t>
            </w:r>
            <w:r w:rsidRPr="00283EE2">
              <w:rPr>
                <w:rFonts w:eastAsia="宋体"/>
              </w:rPr>
              <w:t>和</w:t>
            </w:r>
            <w:r w:rsidRPr="00283EE2">
              <w:rPr>
                <w:rFonts w:eastAsia="宋体"/>
              </w:rPr>
              <w:t>666</w:t>
            </w:r>
            <w:r w:rsidRPr="00283EE2">
              <w:rPr>
                <w:rFonts w:eastAsia="宋体"/>
                <w:color w:val="EFA030"/>
              </w:rPr>
              <w:t>(</w:t>
            </w:r>
            <w:r w:rsidRPr="00283EE2">
              <w:rPr>
                <w:rFonts w:eastAsia="宋体"/>
                <w:color w:val="EFA030"/>
              </w:rPr>
              <w:t>正确答案</w:t>
            </w:r>
            <w:r w:rsidRPr="00283EE2">
              <w:rPr>
                <w:rFonts w:eastAsia="宋体"/>
                <w:color w:val="EFA030"/>
              </w:rPr>
              <w:t>)</w:t>
            </w:r>
          </w:p>
        </w:tc>
      </w:tr>
      <w:tr w:rsidR="00D7472D" w:rsidRPr="00283EE2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:rsidR="00D7472D" w:rsidRPr="00283EE2" w:rsidRDefault="003336C8">
            <w:pPr>
              <w:rPr>
                <w:rFonts w:eastAsia="宋体"/>
                <w:sz w:val="28"/>
              </w:rPr>
            </w:pPr>
            <w:r w:rsidRPr="00283EE2">
              <w:rPr>
                <w:rFonts w:eastAsia="宋体"/>
              </w:rPr>
              <w:t>cries</w:t>
            </w:r>
            <w:r w:rsidRPr="00283EE2">
              <w:rPr>
                <w:rFonts w:eastAsia="宋体"/>
              </w:rPr>
              <w:t>和</w:t>
            </w:r>
            <w:r w:rsidRPr="00283EE2">
              <w:rPr>
                <w:rFonts w:eastAsia="宋体"/>
              </w:rPr>
              <w:t>666</w:t>
            </w:r>
          </w:p>
        </w:tc>
      </w:tr>
      <w:tr w:rsidR="00D7472D" w:rsidRPr="00283EE2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:rsidR="00D7472D" w:rsidRPr="00283EE2" w:rsidRDefault="003336C8">
            <w:pPr>
              <w:rPr>
                <w:rFonts w:eastAsia="宋体"/>
                <w:sz w:val="28"/>
              </w:rPr>
            </w:pPr>
            <w:r w:rsidRPr="00283EE2">
              <w:rPr>
                <w:rFonts w:eastAsia="宋体"/>
              </w:rPr>
              <w:t>出现错误信息</w:t>
            </w:r>
          </w:p>
        </w:tc>
      </w:tr>
    </w:tbl>
    <w:p w:rsidR="00D7472D" w:rsidRPr="0094603A" w:rsidRDefault="00283EE2">
      <w:pPr>
        <w:spacing w:line="360" w:lineRule="auto"/>
        <w:rPr>
          <w:rFonts w:eastAsia="宋体"/>
          <w:b/>
          <w:i/>
        </w:rPr>
      </w:pPr>
      <w:r w:rsidRPr="0094603A">
        <w:rPr>
          <w:rFonts w:eastAsia="宋体" w:hint="eastAsia"/>
          <w:b/>
          <w:i/>
        </w:rPr>
        <w:t>解析：类</w:t>
      </w:r>
      <w:r w:rsidRPr="0094603A">
        <w:rPr>
          <w:rFonts w:eastAsia="宋体" w:hint="eastAsia"/>
          <w:b/>
          <w:i/>
        </w:rPr>
        <w:t>F2</w:t>
      </w:r>
      <w:r w:rsidRPr="0094603A">
        <w:rPr>
          <w:rFonts w:eastAsia="宋体" w:hint="eastAsia"/>
          <w:b/>
          <w:i/>
        </w:rPr>
        <w:t>继承了</w:t>
      </w:r>
      <w:r w:rsidRPr="0094603A">
        <w:rPr>
          <w:rFonts w:eastAsia="宋体" w:hint="eastAsia"/>
          <w:b/>
          <w:i/>
        </w:rPr>
        <w:t>F1</w:t>
      </w:r>
      <w:r w:rsidRPr="0094603A">
        <w:rPr>
          <w:rFonts w:eastAsia="宋体" w:hint="eastAsia"/>
          <w:b/>
          <w:i/>
        </w:rPr>
        <w:t>，并对</w:t>
      </w:r>
      <w:proofErr w:type="spellStart"/>
      <w:r w:rsidRPr="0094603A">
        <w:rPr>
          <w:rFonts w:eastAsia="宋体" w:hint="eastAsia"/>
          <w:b/>
          <w:i/>
        </w:rPr>
        <w:t>f</w:t>
      </w:r>
      <w:r w:rsidRPr="0094603A">
        <w:rPr>
          <w:rFonts w:eastAsia="宋体"/>
          <w:b/>
          <w:i/>
        </w:rPr>
        <w:t>unc</w:t>
      </w:r>
      <w:proofErr w:type="spellEnd"/>
      <w:r w:rsidRPr="0094603A">
        <w:rPr>
          <w:rFonts w:eastAsia="宋体" w:hint="eastAsia"/>
          <w:b/>
          <w:i/>
        </w:rPr>
        <w:t>方法进行了重写，因此在用</w:t>
      </w:r>
      <w:r w:rsidRPr="0094603A">
        <w:rPr>
          <w:rFonts w:eastAsia="宋体" w:hint="eastAsia"/>
          <w:b/>
          <w:i/>
        </w:rPr>
        <w:t>F2</w:t>
      </w:r>
      <w:r w:rsidRPr="0094603A">
        <w:rPr>
          <w:rFonts w:eastAsia="宋体" w:hint="eastAsia"/>
          <w:b/>
          <w:i/>
        </w:rPr>
        <w:t>实例化创建对象的时候，如果对象调用了</w:t>
      </w:r>
      <w:proofErr w:type="spellStart"/>
      <w:r w:rsidRPr="0094603A">
        <w:rPr>
          <w:rFonts w:eastAsia="宋体" w:hint="eastAsia"/>
          <w:b/>
          <w:i/>
        </w:rPr>
        <w:t>f</w:t>
      </w:r>
      <w:r w:rsidRPr="0094603A">
        <w:rPr>
          <w:rFonts w:eastAsia="宋体"/>
          <w:b/>
          <w:i/>
        </w:rPr>
        <w:t>unc</w:t>
      </w:r>
      <w:proofErr w:type="spellEnd"/>
      <w:r w:rsidRPr="0094603A">
        <w:rPr>
          <w:rFonts w:eastAsia="宋体" w:hint="eastAsia"/>
          <w:b/>
          <w:i/>
        </w:rPr>
        <w:t>方法，就应该是调用</w:t>
      </w:r>
      <w:r w:rsidRPr="0094603A">
        <w:rPr>
          <w:rFonts w:eastAsia="宋体"/>
          <w:b/>
          <w:i/>
        </w:rPr>
        <w:t>F2</w:t>
      </w:r>
      <w:r w:rsidRPr="0094603A">
        <w:rPr>
          <w:rFonts w:eastAsia="宋体" w:hint="eastAsia"/>
          <w:b/>
          <w:i/>
        </w:rPr>
        <w:t>中的</w:t>
      </w:r>
      <w:proofErr w:type="spellStart"/>
      <w:r w:rsidRPr="0094603A">
        <w:rPr>
          <w:rFonts w:eastAsia="宋体" w:hint="eastAsia"/>
          <w:b/>
          <w:i/>
        </w:rPr>
        <w:t>f</w:t>
      </w:r>
      <w:r w:rsidRPr="0094603A">
        <w:rPr>
          <w:rFonts w:eastAsia="宋体"/>
          <w:b/>
          <w:i/>
        </w:rPr>
        <w:t>unc</w:t>
      </w:r>
      <w:proofErr w:type="spellEnd"/>
      <w:r w:rsidRPr="0094603A">
        <w:rPr>
          <w:rFonts w:eastAsia="宋体" w:hint="eastAsia"/>
          <w:b/>
          <w:i/>
        </w:rPr>
        <w:t>。</w:t>
      </w:r>
      <w:r w:rsidRPr="0094603A">
        <w:rPr>
          <w:rFonts w:eastAsia="宋体" w:hint="eastAsia"/>
          <w:b/>
          <w:i/>
        </w:rPr>
        <w:t>_</w:t>
      </w:r>
      <w:r w:rsidRPr="0094603A">
        <w:rPr>
          <w:rFonts w:eastAsia="宋体"/>
          <w:b/>
          <w:i/>
        </w:rPr>
        <w:t>_</w:t>
      </w:r>
      <w:proofErr w:type="spellStart"/>
      <w:r w:rsidRPr="0094603A">
        <w:rPr>
          <w:rFonts w:eastAsia="宋体"/>
          <w:b/>
          <w:i/>
        </w:rPr>
        <w:t>init</w:t>
      </w:r>
      <w:proofErr w:type="spellEnd"/>
      <w:r w:rsidRPr="0094603A">
        <w:rPr>
          <w:rFonts w:eastAsia="宋体"/>
          <w:b/>
          <w:i/>
        </w:rPr>
        <w:t>__</w:t>
      </w:r>
      <w:r w:rsidRPr="0094603A">
        <w:rPr>
          <w:rFonts w:eastAsia="宋体" w:hint="eastAsia"/>
          <w:b/>
          <w:i/>
        </w:rPr>
        <w:t>方法是实例化时候调用的方法，每个类都有。</w:t>
      </w:r>
      <w:r w:rsidRPr="0094603A">
        <w:rPr>
          <w:rFonts w:eastAsia="宋体" w:hint="eastAsia"/>
          <w:b/>
          <w:i/>
        </w:rPr>
        <w:t>F</w:t>
      </w:r>
      <w:r w:rsidRPr="0094603A">
        <w:rPr>
          <w:rFonts w:eastAsia="宋体"/>
          <w:b/>
          <w:i/>
        </w:rPr>
        <w:t>2</w:t>
      </w:r>
      <w:r w:rsidRPr="0094603A">
        <w:rPr>
          <w:rFonts w:eastAsia="宋体" w:hint="eastAsia"/>
          <w:b/>
          <w:i/>
        </w:rPr>
        <w:t>并没有重写这个方法，所以还是在创建对象的时候还是直接调用了</w:t>
      </w:r>
      <w:r w:rsidRPr="0094603A">
        <w:rPr>
          <w:rFonts w:eastAsia="宋体" w:hint="eastAsia"/>
          <w:b/>
          <w:i/>
        </w:rPr>
        <w:t>F</w:t>
      </w:r>
      <w:r w:rsidRPr="0094603A">
        <w:rPr>
          <w:rFonts w:eastAsia="宋体"/>
          <w:b/>
          <w:i/>
        </w:rPr>
        <w:t>1</w:t>
      </w:r>
      <w:r w:rsidRPr="0094603A">
        <w:rPr>
          <w:rFonts w:eastAsia="宋体" w:hint="eastAsia"/>
          <w:b/>
          <w:i/>
        </w:rPr>
        <w:t>的</w:t>
      </w:r>
      <w:r w:rsidRPr="0094603A">
        <w:rPr>
          <w:rFonts w:eastAsia="宋体" w:hint="eastAsia"/>
          <w:b/>
          <w:i/>
        </w:rPr>
        <w:t>_</w:t>
      </w:r>
      <w:r w:rsidRPr="0094603A">
        <w:rPr>
          <w:rFonts w:eastAsia="宋体"/>
          <w:b/>
          <w:i/>
        </w:rPr>
        <w:t>_init__</w:t>
      </w:r>
    </w:p>
    <w:p w:rsidR="00D7472D" w:rsidRDefault="00D7472D">
      <w:pPr>
        <w:rPr>
          <w:rFonts w:eastAsia="宋体"/>
          <w:sz w:val="28"/>
        </w:rPr>
      </w:pPr>
    </w:p>
    <w:p w:rsidR="0094603A" w:rsidRDefault="0094603A" w:rsidP="0094603A">
      <w:pPr>
        <w:spacing w:line="360" w:lineRule="auto"/>
        <w:rPr>
          <w:rFonts w:eastAsia="宋体"/>
          <w:color w:val="FF0000"/>
        </w:rPr>
      </w:pPr>
      <w:r>
        <w:rPr>
          <w:rFonts w:eastAsia="宋体" w:hint="eastAsia"/>
        </w:rPr>
        <w:t>4</w:t>
      </w:r>
      <w:r w:rsidRPr="00022AE0">
        <w:rPr>
          <w:rFonts w:eastAsia="宋体"/>
        </w:rPr>
        <w:t xml:space="preserve">. </w:t>
      </w:r>
      <w:r>
        <w:rPr>
          <w:rFonts w:eastAsia="宋体" w:hint="eastAsia"/>
        </w:rPr>
        <w:t>如下</w:t>
      </w:r>
      <w:r w:rsidRPr="00022AE0">
        <w:rPr>
          <w:rFonts w:eastAsia="宋体"/>
        </w:rPr>
        <w:t>代码输出的结果为</w:t>
      </w:r>
      <w:r w:rsidRPr="00022AE0">
        <w:rPr>
          <w:rFonts w:eastAsia="宋体"/>
        </w:rPr>
        <w:t xml:space="preserve"> [</w:t>
      </w:r>
      <w:r w:rsidRPr="00022AE0">
        <w:rPr>
          <w:rFonts w:eastAsia="宋体"/>
        </w:rPr>
        <w:t>单选题</w:t>
      </w:r>
      <w:r w:rsidRPr="00022AE0">
        <w:rPr>
          <w:rFonts w:eastAsia="宋体"/>
        </w:rPr>
        <w:t xml:space="preserve">] </w:t>
      </w:r>
      <w:r w:rsidRPr="00022AE0">
        <w:rPr>
          <w:rFonts w:eastAsia="宋体"/>
          <w:color w:val="FF0000"/>
        </w:rPr>
        <w:t>*</w:t>
      </w:r>
    </w:p>
    <w:p w:rsidR="0094603A" w:rsidRPr="00022AE0" w:rsidRDefault="0094603A" w:rsidP="0094603A">
      <w:pPr>
        <w:spacing w:line="360" w:lineRule="auto"/>
        <w:rPr>
          <w:rFonts w:eastAsia="宋体"/>
        </w:rPr>
      </w:pPr>
      <w:r>
        <w:rPr>
          <w:rFonts w:eastAsia="宋体"/>
          <w:noProof/>
        </w:rPr>
        <w:drawing>
          <wp:inline distT="0" distB="0" distL="0" distR="0" wp14:anchorId="2AB46146" wp14:editId="650479C8">
            <wp:extent cx="1647825" cy="1495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94603A" w:rsidRPr="00022AE0" w:rsidTr="0094603A">
        <w:trPr>
          <w:trHeight w:val="500"/>
        </w:trPr>
        <w:tc>
          <w:tcPr>
            <w:tcW w:w="8856" w:type="dxa"/>
            <w:shd w:val="clear" w:color="auto" w:fill="FFFFFF"/>
            <w:vAlign w:val="center"/>
          </w:tcPr>
          <w:p w:rsidR="0094603A" w:rsidRPr="00022AE0" w:rsidRDefault="0094603A" w:rsidP="000F5FDB">
            <w:pPr>
              <w:rPr>
                <w:rFonts w:eastAsia="宋体"/>
              </w:rPr>
            </w:pPr>
            <w:r w:rsidRPr="00022AE0">
              <w:rPr>
                <w:rFonts w:eastAsia="宋体"/>
              </w:rPr>
              <w:t>Yes</w:t>
            </w:r>
            <w:r w:rsidRPr="00022AE0">
              <w:rPr>
                <w:rFonts w:eastAsia="宋体"/>
                <w:color w:val="EFA030"/>
              </w:rPr>
              <w:t>(</w:t>
            </w:r>
            <w:r w:rsidRPr="00022AE0">
              <w:rPr>
                <w:rFonts w:eastAsia="宋体"/>
                <w:color w:val="EFA030"/>
              </w:rPr>
              <w:t>正确答案</w:t>
            </w:r>
            <w:r w:rsidRPr="00022AE0">
              <w:rPr>
                <w:rFonts w:eastAsia="宋体"/>
                <w:color w:val="EFA030"/>
              </w:rPr>
              <w:t>)</w:t>
            </w:r>
            <w:bookmarkStart w:id="0" w:name="_GoBack"/>
            <w:bookmarkEnd w:id="0"/>
          </w:p>
        </w:tc>
      </w:tr>
      <w:tr w:rsidR="0094603A" w:rsidRPr="00022AE0" w:rsidTr="0094603A">
        <w:trPr>
          <w:trHeight w:val="500"/>
        </w:trPr>
        <w:tc>
          <w:tcPr>
            <w:tcW w:w="8856" w:type="dxa"/>
            <w:shd w:val="clear" w:color="auto" w:fill="FFFFFF"/>
            <w:vAlign w:val="center"/>
          </w:tcPr>
          <w:p w:rsidR="0094603A" w:rsidRPr="00022AE0" w:rsidRDefault="0094603A" w:rsidP="000F5FDB">
            <w:pPr>
              <w:rPr>
                <w:rFonts w:eastAsia="宋体"/>
                <w:sz w:val="28"/>
              </w:rPr>
            </w:pPr>
            <w:r w:rsidRPr="00022AE0">
              <w:rPr>
                <w:rFonts w:eastAsia="宋体"/>
              </w:rPr>
              <w:t>No</w:t>
            </w:r>
          </w:p>
        </w:tc>
      </w:tr>
    </w:tbl>
    <w:p w:rsidR="0094603A" w:rsidRPr="0094603A" w:rsidRDefault="0094603A" w:rsidP="0094603A">
      <w:pPr>
        <w:rPr>
          <w:rFonts w:eastAsia="宋体"/>
          <w:b/>
          <w:i/>
        </w:rPr>
      </w:pPr>
      <w:r w:rsidRPr="0094603A">
        <w:rPr>
          <w:rFonts w:eastAsia="宋体"/>
          <w:b/>
          <w:i/>
        </w:rPr>
        <w:t>解析：</w:t>
      </w:r>
      <w:r w:rsidRPr="0094603A">
        <w:rPr>
          <w:rFonts w:eastAsia="宋体" w:hint="eastAsia"/>
          <w:b/>
          <w:i/>
        </w:rPr>
        <w:t>&amp;</w:t>
      </w:r>
      <w:r w:rsidRPr="0094603A">
        <w:rPr>
          <w:rFonts w:eastAsia="宋体" w:hint="eastAsia"/>
          <w:b/>
          <w:i/>
        </w:rPr>
        <w:t>是位运算符，首先要对数字进行二进制转换，转换后进行对应位置的比较，如果都是</w:t>
      </w:r>
      <w:r w:rsidRPr="0094603A">
        <w:rPr>
          <w:rFonts w:eastAsia="宋体" w:hint="eastAsia"/>
          <w:b/>
          <w:i/>
        </w:rPr>
        <w:t>1</w:t>
      </w:r>
      <w:r w:rsidRPr="0094603A">
        <w:rPr>
          <w:rFonts w:eastAsia="宋体" w:hint="eastAsia"/>
          <w:b/>
          <w:i/>
        </w:rPr>
        <w:t>则为</w:t>
      </w:r>
      <w:r w:rsidRPr="0094603A">
        <w:rPr>
          <w:rFonts w:eastAsia="宋体" w:hint="eastAsia"/>
          <w:b/>
          <w:i/>
        </w:rPr>
        <w:t>1</w:t>
      </w:r>
      <w:r w:rsidRPr="0094603A">
        <w:rPr>
          <w:rFonts w:eastAsia="宋体" w:hint="eastAsia"/>
          <w:b/>
          <w:i/>
        </w:rPr>
        <w:t>，否则为</w:t>
      </w:r>
      <w:r w:rsidRPr="0094603A">
        <w:rPr>
          <w:rFonts w:eastAsia="宋体" w:hint="eastAsia"/>
          <w:b/>
          <w:i/>
        </w:rPr>
        <w:t>0</w:t>
      </w:r>
      <w:r w:rsidRPr="0094603A">
        <w:rPr>
          <w:rFonts w:eastAsia="宋体" w:hint="eastAsia"/>
          <w:b/>
          <w:i/>
        </w:rPr>
        <w:t>。如</w:t>
      </w:r>
      <w:r w:rsidRPr="0094603A">
        <w:rPr>
          <w:rFonts w:eastAsia="宋体" w:hint="eastAsia"/>
          <w:b/>
          <w:i/>
        </w:rPr>
        <w:t>9</w:t>
      </w:r>
      <w:r w:rsidRPr="0094603A">
        <w:rPr>
          <w:rFonts w:eastAsia="宋体"/>
          <w:b/>
          <w:i/>
        </w:rPr>
        <w:t>&amp;8</w:t>
      </w:r>
      <w:r w:rsidRPr="0094603A">
        <w:rPr>
          <w:rFonts w:eastAsia="宋体" w:hint="eastAsia"/>
          <w:b/>
          <w:i/>
        </w:rPr>
        <w:t>，</w:t>
      </w:r>
      <w:r w:rsidRPr="0094603A">
        <w:rPr>
          <w:rFonts w:eastAsia="宋体" w:hint="eastAsia"/>
          <w:b/>
          <w:i/>
        </w:rPr>
        <w:t>9</w:t>
      </w:r>
      <w:r w:rsidRPr="0094603A">
        <w:rPr>
          <w:rFonts w:eastAsia="宋体" w:hint="eastAsia"/>
          <w:b/>
          <w:i/>
        </w:rPr>
        <w:t>转化为</w:t>
      </w:r>
      <w:r w:rsidRPr="0094603A">
        <w:rPr>
          <w:rFonts w:eastAsia="宋体" w:hint="eastAsia"/>
          <w:b/>
          <w:i/>
        </w:rPr>
        <w:t>1001</w:t>
      </w:r>
      <w:r w:rsidRPr="0094603A">
        <w:rPr>
          <w:rFonts w:eastAsia="宋体" w:hint="eastAsia"/>
          <w:b/>
          <w:i/>
        </w:rPr>
        <w:t>，</w:t>
      </w:r>
      <w:r w:rsidRPr="0094603A">
        <w:rPr>
          <w:rFonts w:eastAsia="宋体" w:hint="eastAsia"/>
          <w:b/>
          <w:i/>
        </w:rPr>
        <w:t>8</w:t>
      </w:r>
      <w:r w:rsidRPr="0094603A">
        <w:rPr>
          <w:rFonts w:eastAsia="宋体" w:hint="eastAsia"/>
          <w:b/>
          <w:i/>
        </w:rPr>
        <w:t>转化为</w:t>
      </w:r>
      <w:r w:rsidRPr="0094603A">
        <w:rPr>
          <w:rFonts w:eastAsia="宋体" w:hint="eastAsia"/>
          <w:b/>
          <w:i/>
        </w:rPr>
        <w:t>1000</w:t>
      </w:r>
      <w:r w:rsidRPr="0094603A">
        <w:rPr>
          <w:rFonts w:eastAsia="宋体" w:hint="eastAsia"/>
          <w:b/>
          <w:i/>
        </w:rPr>
        <w:t>，第一位都是</w:t>
      </w:r>
      <w:r w:rsidRPr="0094603A">
        <w:rPr>
          <w:rFonts w:eastAsia="宋体" w:hint="eastAsia"/>
          <w:b/>
          <w:i/>
        </w:rPr>
        <w:t>1</w:t>
      </w:r>
      <w:r w:rsidRPr="0094603A">
        <w:rPr>
          <w:rFonts w:eastAsia="宋体" w:hint="eastAsia"/>
          <w:b/>
          <w:i/>
        </w:rPr>
        <w:t>、其余位都有</w:t>
      </w:r>
      <w:r w:rsidRPr="0094603A">
        <w:rPr>
          <w:rFonts w:eastAsia="宋体" w:hint="eastAsia"/>
          <w:b/>
          <w:i/>
        </w:rPr>
        <w:t>0</w:t>
      </w:r>
      <w:r w:rsidRPr="0094603A">
        <w:rPr>
          <w:rFonts w:eastAsia="宋体" w:hint="eastAsia"/>
          <w:b/>
          <w:i/>
        </w:rPr>
        <w:t>，所以结果为</w:t>
      </w:r>
      <w:r w:rsidRPr="0094603A">
        <w:rPr>
          <w:rFonts w:eastAsia="宋体" w:hint="eastAsia"/>
          <w:b/>
          <w:i/>
        </w:rPr>
        <w:t>1000&gt;0</w:t>
      </w:r>
      <w:r w:rsidRPr="0094603A">
        <w:rPr>
          <w:rFonts w:eastAsia="宋体" w:hint="eastAsia"/>
          <w:b/>
          <w:i/>
        </w:rPr>
        <w:t>。大于</w:t>
      </w:r>
      <w:r w:rsidRPr="0094603A">
        <w:rPr>
          <w:rFonts w:eastAsia="宋体" w:hint="eastAsia"/>
          <w:b/>
          <w:i/>
        </w:rPr>
        <w:t>0</w:t>
      </w:r>
      <w:r w:rsidRPr="0094603A">
        <w:rPr>
          <w:rFonts w:eastAsia="宋体" w:hint="eastAsia"/>
          <w:b/>
          <w:i/>
        </w:rPr>
        <w:t>则等同于</w:t>
      </w:r>
      <w:r w:rsidRPr="0094603A">
        <w:rPr>
          <w:rFonts w:eastAsia="宋体" w:hint="eastAsia"/>
          <w:b/>
          <w:i/>
        </w:rPr>
        <w:t>True</w:t>
      </w:r>
      <w:r w:rsidRPr="0094603A">
        <w:rPr>
          <w:rFonts w:eastAsia="宋体" w:hint="eastAsia"/>
          <w:b/>
          <w:i/>
        </w:rPr>
        <w:t>，因此执行</w:t>
      </w:r>
      <w:r w:rsidRPr="0094603A">
        <w:rPr>
          <w:rFonts w:eastAsia="宋体" w:hint="eastAsia"/>
          <w:b/>
          <w:i/>
        </w:rPr>
        <w:t>continue</w:t>
      </w:r>
      <w:r w:rsidRPr="0094603A">
        <w:rPr>
          <w:rFonts w:eastAsia="宋体" w:hint="eastAsia"/>
          <w:b/>
          <w:i/>
        </w:rPr>
        <w:t>。</w:t>
      </w:r>
      <w:r w:rsidRPr="0094603A">
        <w:rPr>
          <w:rFonts w:eastAsia="宋体" w:hint="eastAsia"/>
          <w:b/>
          <w:i/>
        </w:rPr>
        <w:t>continue</w:t>
      </w:r>
      <w:r w:rsidRPr="0094603A">
        <w:rPr>
          <w:rFonts w:eastAsia="宋体" w:hint="eastAsia"/>
          <w:b/>
          <w:i/>
        </w:rPr>
        <w:t>表示跳过当前这个循环的语句并进行下一个循环，</w:t>
      </w:r>
      <w:r w:rsidRPr="0094603A">
        <w:rPr>
          <w:rFonts w:eastAsia="宋体" w:hint="eastAsia"/>
          <w:b/>
          <w:i/>
        </w:rPr>
        <w:t>break</w:t>
      </w:r>
      <w:r w:rsidRPr="0094603A">
        <w:rPr>
          <w:rFonts w:eastAsia="宋体" w:hint="eastAsia"/>
          <w:b/>
          <w:i/>
        </w:rPr>
        <w:t>表示结束整个循环，开始运行循环外的语句。</w:t>
      </w:r>
      <w:r w:rsidRPr="0094603A">
        <w:rPr>
          <w:rFonts w:eastAsia="宋体"/>
          <w:b/>
          <w:i/>
        </w:rPr>
        <w:t>17//4 = 4, 17%5=2</w:t>
      </w:r>
    </w:p>
    <w:p w:rsidR="0094603A" w:rsidRDefault="0094603A">
      <w:pPr>
        <w:rPr>
          <w:rFonts w:eastAsia="宋体"/>
          <w:sz w:val="28"/>
        </w:rPr>
      </w:pPr>
    </w:p>
    <w:p w:rsidR="0094603A" w:rsidRDefault="0094603A">
      <w:pPr>
        <w:rPr>
          <w:rFonts w:eastAsia="宋体"/>
          <w:sz w:val="28"/>
        </w:rPr>
      </w:pPr>
    </w:p>
    <w:p w:rsidR="0094603A" w:rsidRPr="00022AE0" w:rsidRDefault="0094603A" w:rsidP="0094603A">
      <w:pPr>
        <w:spacing w:line="360" w:lineRule="auto"/>
        <w:rPr>
          <w:rFonts w:eastAsia="宋体"/>
          <w:sz w:val="28"/>
        </w:rPr>
      </w:pPr>
      <w:r>
        <w:rPr>
          <w:rFonts w:eastAsia="宋体" w:hint="eastAsia"/>
        </w:rPr>
        <w:t>5</w:t>
      </w:r>
      <w:r w:rsidRPr="00022AE0">
        <w:rPr>
          <w:rFonts w:eastAsia="宋体"/>
        </w:rPr>
        <w:t xml:space="preserve">. </w:t>
      </w:r>
      <w:r>
        <w:rPr>
          <w:rFonts w:eastAsia="宋体" w:hint="eastAsia"/>
        </w:rPr>
        <w:t>如下</w:t>
      </w:r>
      <w:r w:rsidRPr="00022AE0">
        <w:rPr>
          <w:rFonts w:eastAsia="宋体"/>
        </w:rPr>
        <w:t>代码的运行结果为</w:t>
      </w:r>
      <w:r w:rsidRPr="00022AE0">
        <w:rPr>
          <w:rFonts w:eastAsia="宋体"/>
        </w:rPr>
        <w:t xml:space="preserve"> [</w:t>
      </w:r>
      <w:r w:rsidRPr="00022AE0">
        <w:rPr>
          <w:rFonts w:eastAsia="宋体"/>
        </w:rPr>
        <w:t>填空题</w:t>
      </w:r>
      <w:r w:rsidRPr="00022AE0">
        <w:rPr>
          <w:rFonts w:eastAsia="宋体"/>
        </w:rPr>
        <w:t xml:space="preserve">] </w:t>
      </w:r>
      <w:r w:rsidRPr="00022AE0">
        <w:rPr>
          <w:rFonts w:eastAsia="宋体"/>
          <w:color w:val="FF0000"/>
        </w:rPr>
        <w:t>*</w:t>
      </w:r>
    </w:p>
    <w:p w:rsidR="0094603A" w:rsidRPr="00022AE0" w:rsidRDefault="0094603A" w:rsidP="0094603A">
      <w:pPr>
        <w:rPr>
          <w:rFonts w:eastAsia="宋体"/>
        </w:rPr>
      </w:pPr>
      <w:r w:rsidRPr="00022AE0">
        <w:rPr>
          <w:rFonts w:eastAsia="宋体"/>
        </w:rPr>
        <w:t>_________________________________</w:t>
      </w:r>
      <w:r w:rsidRPr="00022AE0">
        <w:rPr>
          <w:rFonts w:eastAsia="宋体"/>
          <w:color w:val="EFA030"/>
        </w:rPr>
        <w:t>(</w:t>
      </w:r>
      <w:r w:rsidRPr="00022AE0">
        <w:rPr>
          <w:rFonts w:eastAsia="宋体"/>
          <w:color w:val="EFA030"/>
        </w:rPr>
        <w:t>答案：</w:t>
      </w:r>
      <w:r w:rsidRPr="00022AE0">
        <w:rPr>
          <w:rFonts w:eastAsia="宋体"/>
          <w:color w:val="EFA030"/>
        </w:rPr>
        <w:t>7)</w:t>
      </w:r>
    </w:p>
    <w:p w:rsidR="0094603A" w:rsidRDefault="0094603A" w:rsidP="0094603A">
      <w:pPr>
        <w:spacing w:line="360" w:lineRule="auto"/>
        <w:rPr>
          <w:rFonts w:eastAsia="宋体"/>
          <w:i/>
        </w:rPr>
      </w:pPr>
      <w:r>
        <w:rPr>
          <w:rFonts w:eastAsia="宋体"/>
          <w:noProof/>
        </w:rPr>
        <w:lastRenderedPageBreak/>
        <w:drawing>
          <wp:inline distT="0" distB="0" distL="0" distR="0">
            <wp:extent cx="1780540" cy="20694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03A" w:rsidRPr="0094603A" w:rsidRDefault="0094603A" w:rsidP="0094603A">
      <w:pPr>
        <w:spacing w:line="360" w:lineRule="auto"/>
        <w:rPr>
          <w:rFonts w:eastAsia="宋体"/>
          <w:b/>
          <w:i/>
        </w:rPr>
      </w:pPr>
      <w:r w:rsidRPr="0094603A">
        <w:rPr>
          <w:rFonts w:eastAsia="宋体" w:hint="eastAsia"/>
          <w:b/>
          <w:i/>
        </w:rPr>
        <w:t>解析：注意一点：一旦执行到</w:t>
      </w:r>
      <w:r w:rsidRPr="0094603A">
        <w:rPr>
          <w:rFonts w:eastAsia="宋体" w:hint="eastAsia"/>
          <w:b/>
          <w:i/>
        </w:rPr>
        <w:t>return</w:t>
      </w:r>
      <w:r w:rsidRPr="0094603A">
        <w:rPr>
          <w:rFonts w:eastAsia="宋体" w:hint="eastAsia"/>
          <w:b/>
          <w:i/>
        </w:rPr>
        <w:t>就表示整个函数运行结束，剩下的语句都不执行，无论</w:t>
      </w:r>
      <w:r w:rsidRPr="0094603A">
        <w:rPr>
          <w:rFonts w:eastAsia="宋体" w:hint="eastAsia"/>
          <w:b/>
          <w:i/>
        </w:rPr>
        <w:t>return</w:t>
      </w:r>
      <w:r w:rsidRPr="0094603A">
        <w:rPr>
          <w:rFonts w:eastAsia="宋体" w:hint="eastAsia"/>
          <w:b/>
          <w:i/>
        </w:rPr>
        <w:t>是出现在哪个地方。</w:t>
      </w:r>
    </w:p>
    <w:p w:rsidR="0094603A" w:rsidRPr="0094603A" w:rsidRDefault="0094603A">
      <w:pPr>
        <w:rPr>
          <w:rFonts w:eastAsia="宋体" w:hint="eastAsia"/>
          <w:sz w:val="28"/>
        </w:rPr>
      </w:pPr>
    </w:p>
    <w:sectPr w:rsidR="0094603A" w:rsidRPr="0094603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DUwMzMwtLSwNDAztTBX0lEKTi0uzszPAykwrgUA1YWPViwAAAA="/>
  </w:docVars>
  <w:rsids>
    <w:rsidRoot w:val="00D7472D"/>
    <w:rsid w:val="00283EE2"/>
    <w:rsid w:val="003336C8"/>
    <w:rsid w:val="0094603A"/>
    <w:rsid w:val="00D64361"/>
    <w:rsid w:val="00D7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64280"/>
  <w15:docId w15:val="{B57CFF6F-78B8-4690-8C51-E472B701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bdr w:val="nil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2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 Fang</cp:lastModifiedBy>
  <cp:revision>5</cp:revision>
  <dcterms:created xsi:type="dcterms:W3CDTF">2019-10-09T03:40:00Z</dcterms:created>
  <dcterms:modified xsi:type="dcterms:W3CDTF">2020-11-13T16:00:00Z</dcterms:modified>
</cp:coreProperties>
</file>